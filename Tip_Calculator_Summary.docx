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Tip Calculator App - Summary</w:t>
      </w:r>
    </w:p>
    <w:p>
      <w:pPr>
        <w:pStyle w:val="Heading2"/>
      </w:pPr>
      <w:r>
        <w:t>Group Members:</w:t>
      </w:r>
    </w:p>
    <w:p>
      <w:r>
        <w:t>1. Kunj Kariya</w:t>
        <w:br/>
        <w:t>2. Ibtida</w:t>
        <w:br/>
        <w:t>3. Huda</w:t>
      </w:r>
    </w:p>
    <w:p>
      <w:pPr>
        <w:pStyle w:val="Heading2"/>
      </w:pPr>
      <w:r>
        <w:t>Project Overview:</w:t>
      </w:r>
    </w:p>
    <w:p>
      <w:r>
        <w:t>The Tip Calculator app calculates the total bill including tips and allows splitting among multiple people. Users can enter a manual tip, use predefined tip percentage buttons (10%, 15%, 20%), or adjust the tip using a slider (1% - 100%).</w:t>
      </w:r>
    </w:p>
    <w:p>
      <w:pPr>
        <w:pStyle w:val="Heading2"/>
      </w:pPr>
      <w:r>
        <w:t>Features Implemented:</w:t>
      </w:r>
    </w:p>
    <w:p>
      <w:r>
        <w:t>✔ Enter Bill Amount: User inputs the total bill amount.</w:t>
      </w:r>
    </w:p>
    <w:p>
      <w:r>
        <w:t>✔ Predefined Tip Buttons: 10%, 15%, and 20% tip options, applied only once per press.</w:t>
      </w:r>
    </w:p>
    <w:p>
      <w:r>
        <w:t>✔ Manual Tip Entry: Allows users to enter a specific tip amount.</w:t>
      </w:r>
    </w:p>
    <w:p>
      <w:r>
        <w:t>✔ Custom Tip Slider: Adjusts tip percentage from 1% to 100% dynamically.</w:t>
      </w:r>
    </w:p>
    <w:p>
      <w:r>
        <w:t>✔ Split Bill Feature: Uses a stepper to divide the total among multiple people.</w:t>
      </w:r>
    </w:p>
    <w:p>
      <w:r>
        <w:t>✔ Per Person Amount Calculation: Displays the amount each person needs to pay.</w:t>
      </w:r>
    </w:p>
    <w:p>
      <w:r>
        <w:t>✔ Reset Functionality: Changing tip selection resets other options.</w:t>
      </w:r>
    </w:p>
    <w:p>
      <w:r>
        <w:t>✔ Keyboard Dismissal: Tapping outside dismisses the keyboard.</w:t>
      </w:r>
    </w:p>
    <w:p>
      <w:pPr>
        <w:pStyle w:val="Heading2"/>
      </w:pPr>
      <w:r>
        <w:t>Storyboard Setup Steps:</w:t>
      </w:r>
    </w:p>
    <w:p>
      <w:r>
        <w:t>🔹 Add UITextField for Bill Amount, Tip Amount, Manual Tip, Total Amount, and Per Person Amount.</w:t>
      </w:r>
    </w:p>
    <w:p>
      <w:r>
        <w:t>🔹 Add UIButton for 10%, 15%, and 20% tip selection and connect them to tipButtonTapped.</w:t>
      </w:r>
    </w:p>
    <w:p>
      <w:r>
        <w:t>🔹 Add UISlider (Min: 1, Max: 100, Default: 10) for tip percentage, connected to tipSliderChanged.</w:t>
      </w:r>
    </w:p>
    <w:p>
      <w:r>
        <w:t>🔹 Add UIStepper (Min: 1, Max: 20, Default: 1) for bill splitting, connected to splitStepperChanged.</w:t>
      </w:r>
    </w:p>
    <w:p>
      <w:r>
        <w:t>🔹 Add UILabel for displaying selected tip percentage and number of people splitting the bill.</w:t>
      </w:r>
    </w:p>
    <w:p>
      <w:r>
        <w:t>🔹 Add UITapGestureRecognizer to dismiss the keyboard when tapping outside any input field.</w:t>
      </w:r>
    </w:p>
    <w:p>
      <w:pPr>
        <w:pStyle w:val="Heading2"/>
      </w:pPr>
      <w:r>
        <w:t>Code Implementation:</w:t>
      </w:r>
    </w:p>
    <w:p>
      <w:r>
        <w:t>The Swift code for the ViewController manages user input, tip calculations, bill splitting, and UI updates dynamically. It prevents multiple tip stacking, resets inputs based on user interaction, and ensures real-time total calculations.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